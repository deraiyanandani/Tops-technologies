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286F" w14:textId="77777777" w:rsidR="00ED433A" w:rsidRPr="00205B72" w:rsidRDefault="00000000">
      <w:pPr>
        <w:pStyle w:val="Heading1"/>
        <w:rPr>
          <w:rFonts w:ascii="Times New Roman" w:hAnsi="Times New Roman" w:cs="Times New Roman"/>
        </w:rPr>
      </w:pPr>
      <w:r w:rsidRPr="00205B72">
        <w:rPr>
          <w:rFonts w:ascii="Times New Roman" w:hAnsi="Times New Roman" w:cs="Times New Roman"/>
        </w:rPr>
        <w:t>Python’s Role in Data Science</w:t>
      </w:r>
    </w:p>
    <w:p w14:paraId="01CAF615" w14:textId="77777777" w:rsidR="00ED433A" w:rsidRPr="00205B72" w:rsidRDefault="00000000">
      <w:pPr>
        <w:rPr>
          <w:rFonts w:ascii="Times New Roman" w:hAnsi="Times New Roman" w:cs="Times New Roman"/>
        </w:rPr>
      </w:pPr>
      <w:r w:rsidRPr="00205B72">
        <w:rPr>
          <w:rFonts w:ascii="Times New Roman" w:hAnsi="Times New Roman" w:cs="Times New Roman"/>
        </w:rPr>
        <w:t>Python plays a crucial role in data science due to its simplicity, versatility, and the vast ecosystem of libraries and frameworks. It is the most widely used language by data scientists for tasks ranging from data collection and cleaning to machine learning and deep learning.</w:t>
      </w:r>
    </w:p>
    <w:p w14:paraId="624F293E" w14:textId="77777777" w:rsidR="00ED433A" w:rsidRPr="00205B72" w:rsidRDefault="00000000">
      <w:pPr>
        <w:pStyle w:val="Heading2"/>
        <w:rPr>
          <w:rFonts w:ascii="Times New Roman" w:hAnsi="Times New Roman" w:cs="Times New Roman"/>
        </w:rPr>
      </w:pPr>
      <w:r w:rsidRPr="00205B72">
        <w:rPr>
          <w:rFonts w:ascii="Times New Roman" w:hAnsi="Times New Roman" w:cs="Times New Roman"/>
        </w:rPr>
        <w:t>Key Roles of Python in Data Science</w:t>
      </w:r>
    </w:p>
    <w:p w14:paraId="11EE1069" w14:textId="77777777" w:rsidR="00ED433A" w:rsidRPr="00205B72" w:rsidRDefault="00000000">
      <w:pPr>
        <w:rPr>
          <w:rFonts w:ascii="Times New Roman" w:hAnsi="Times New Roman" w:cs="Times New Roman"/>
        </w:rPr>
      </w:pPr>
      <w:r w:rsidRPr="00205B72">
        <w:rPr>
          <w:rFonts w:ascii="Times New Roman" w:hAnsi="Times New Roman" w:cs="Times New Roman"/>
        </w:rPr>
        <w:t>1. Data Collection and Cleaning: Python provides libraries such as Pandas, NumPy, and BeautifulSoup that make it easier to collect, clean, and preprocess data.</w:t>
      </w:r>
    </w:p>
    <w:p w14:paraId="74F8514D" w14:textId="77777777" w:rsidR="00ED433A" w:rsidRPr="00205B72" w:rsidRDefault="00000000">
      <w:pPr>
        <w:rPr>
          <w:rFonts w:ascii="Times New Roman" w:hAnsi="Times New Roman" w:cs="Times New Roman"/>
        </w:rPr>
      </w:pPr>
      <w:r w:rsidRPr="00205B72">
        <w:rPr>
          <w:rFonts w:ascii="Times New Roman" w:hAnsi="Times New Roman" w:cs="Times New Roman"/>
        </w:rPr>
        <w:t>2. Data Analysis: With tools like Pandas and NumPy, Python allows efficient data manipulation, statistical analysis, and exploration.</w:t>
      </w:r>
    </w:p>
    <w:p w14:paraId="7553E9E9" w14:textId="77777777" w:rsidR="00ED433A" w:rsidRPr="00205B72" w:rsidRDefault="00000000">
      <w:pPr>
        <w:rPr>
          <w:rFonts w:ascii="Times New Roman" w:hAnsi="Times New Roman" w:cs="Times New Roman"/>
        </w:rPr>
      </w:pPr>
      <w:r w:rsidRPr="00205B72">
        <w:rPr>
          <w:rFonts w:ascii="Times New Roman" w:hAnsi="Times New Roman" w:cs="Times New Roman"/>
        </w:rPr>
        <w:t>3. Data Visualization: Libraries such as Matplotlib, Seaborn, and Plotly help in creating meaningful visualizations to understand patterns and insights.</w:t>
      </w:r>
    </w:p>
    <w:p w14:paraId="2F418210" w14:textId="77777777" w:rsidR="00ED433A" w:rsidRPr="00205B72" w:rsidRDefault="00000000">
      <w:pPr>
        <w:rPr>
          <w:rFonts w:ascii="Times New Roman" w:hAnsi="Times New Roman" w:cs="Times New Roman"/>
        </w:rPr>
      </w:pPr>
      <w:r w:rsidRPr="00205B72">
        <w:rPr>
          <w:rFonts w:ascii="Times New Roman" w:hAnsi="Times New Roman" w:cs="Times New Roman"/>
        </w:rPr>
        <w:t>4. Machine Learning: Python offers Scikit-learn, TensorFlow, and PyTorch for building predictive models and performing advanced analytics.</w:t>
      </w:r>
    </w:p>
    <w:p w14:paraId="7F27615F" w14:textId="77777777" w:rsidR="00ED433A" w:rsidRPr="00205B72" w:rsidRDefault="00000000">
      <w:pPr>
        <w:rPr>
          <w:rFonts w:ascii="Times New Roman" w:hAnsi="Times New Roman" w:cs="Times New Roman"/>
        </w:rPr>
      </w:pPr>
      <w:r w:rsidRPr="00205B72">
        <w:rPr>
          <w:rFonts w:ascii="Times New Roman" w:hAnsi="Times New Roman" w:cs="Times New Roman"/>
        </w:rPr>
        <w:t>5. Big Data Handling: With libraries like PySpark and Dask, Python can handle and analyze large-scale datasets efficiently.</w:t>
      </w:r>
    </w:p>
    <w:p w14:paraId="24CF773E" w14:textId="77777777" w:rsidR="00ED433A" w:rsidRPr="00205B72" w:rsidRDefault="00000000">
      <w:pPr>
        <w:rPr>
          <w:rFonts w:ascii="Times New Roman" w:hAnsi="Times New Roman" w:cs="Times New Roman"/>
        </w:rPr>
      </w:pPr>
      <w:r w:rsidRPr="00205B72">
        <w:rPr>
          <w:rFonts w:ascii="Times New Roman" w:hAnsi="Times New Roman" w:cs="Times New Roman"/>
        </w:rPr>
        <w:t>6. Automation and Scripting: Python can automate repetitive tasks in data workflows, making processes faster and less error-prone.</w:t>
      </w:r>
    </w:p>
    <w:p w14:paraId="461E5792" w14:textId="77777777" w:rsidR="00ED433A" w:rsidRPr="00205B72" w:rsidRDefault="00000000">
      <w:pPr>
        <w:rPr>
          <w:rFonts w:ascii="Times New Roman" w:hAnsi="Times New Roman" w:cs="Times New Roman"/>
        </w:rPr>
      </w:pPr>
      <w:r w:rsidRPr="00205B72">
        <w:rPr>
          <w:rFonts w:ascii="Times New Roman" w:hAnsi="Times New Roman" w:cs="Times New Roman"/>
        </w:rPr>
        <w:t>7. Community and Resources: Python has a strong community, abundant tutorials, and extensive documentation, which makes learning and problem-solving easier.</w:t>
      </w:r>
    </w:p>
    <w:p w14:paraId="151251E9" w14:textId="77777777" w:rsidR="00ED433A" w:rsidRPr="00205B72" w:rsidRDefault="00000000">
      <w:pPr>
        <w:pStyle w:val="Heading2"/>
        <w:rPr>
          <w:rFonts w:ascii="Times New Roman" w:hAnsi="Times New Roman" w:cs="Times New Roman"/>
        </w:rPr>
      </w:pPr>
      <w:r w:rsidRPr="00205B72">
        <w:rPr>
          <w:rFonts w:ascii="Times New Roman" w:hAnsi="Times New Roman" w:cs="Times New Roman"/>
        </w:rPr>
        <w:t>Conclusion</w:t>
      </w:r>
    </w:p>
    <w:p w14:paraId="7ADD1143" w14:textId="77777777" w:rsidR="00ED433A" w:rsidRPr="00205B72" w:rsidRDefault="00000000">
      <w:pPr>
        <w:rPr>
          <w:rFonts w:ascii="Times New Roman" w:hAnsi="Times New Roman" w:cs="Times New Roman"/>
        </w:rPr>
      </w:pPr>
      <w:r w:rsidRPr="00205B72">
        <w:rPr>
          <w:rFonts w:ascii="Times New Roman" w:hAnsi="Times New Roman" w:cs="Times New Roman"/>
        </w:rPr>
        <w:t>In summary, Python’s ease of use, rich ecosystem of libraries, and community support make it the backbone of modern data science. Whether you are analyzing data, building machine learning models, or visualizing insights, Python provides the right tools to make the process efficient and effective.</w:t>
      </w:r>
    </w:p>
    <w:sectPr w:rsidR="00ED433A" w:rsidRPr="00205B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642074">
    <w:abstractNumId w:val="8"/>
  </w:num>
  <w:num w:numId="2" w16cid:durableId="1775243887">
    <w:abstractNumId w:val="6"/>
  </w:num>
  <w:num w:numId="3" w16cid:durableId="1536117028">
    <w:abstractNumId w:val="5"/>
  </w:num>
  <w:num w:numId="4" w16cid:durableId="803432104">
    <w:abstractNumId w:val="4"/>
  </w:num>
  <w:num w:numId="5" w16cid:durableId="1233155852">
    <w:abstractNumId w:val="7"/>
  </w:num>
  <w:num w:numId="6" w16cid:durableId="1725566800">
    <w:abstractNumId w:val="3"/>
  </w:num>
  <w:num w:numId="7" w16cid:durableId="1204247343">
    <w:abstractNumId w:val="2"/>
  </w:num>
  <w:num w:numId="8" w16cid:durableId="699206239">
    <w:abstractNumId w:val="1"/>
  </w:num>
  <w:num w:numId="9" w16cid:durableId="166285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B72"/>
    <w:rsid w:val="0029639D"/>
    <w:rsid w:val="00326F90"/>
    <w:rsid w:val="00AA1D8D"/>
    <w:rsid w:val="00B47730"/>
    <w:rsid w:val="00CB0664"/>
    <w:rsid w:val="00EA75DF"/>
    <w:rsid w:val="00ED43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8D843"/>
  <w14:defaultImageDpi w14:val="300"/>
  <w15:docId w15:val="{3F4D6A9B-D2AD-4C9F-AF3A-4FD06B40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Nandani Deraiya</cp:lastModifiedBy>
  <cp:revision>2</cp:revision>
  <dcterms:created xsi:type="dcterms:W3CDTF">2013-12-23T23:15:00Z</dcterms:created>
  <dcterms:modified xsi:type="dcterms:W3CDTF">2025-09-15T14:31:00Z</dcterms:modified>
  <cp:category/>
</cp:coreProperties>
</file>